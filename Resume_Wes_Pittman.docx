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A544C2C" w14:paraId="74A74DF8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Wesley Pittman</w:t>
      </w:r>
    </w:p>
    <w:p xmlns:wp14="http://schemas.microsoft.com/office/word/2010/wordml" w:rsidP="4A544C2C" w14:paraId="5E57D2FC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(540) 273-1497 | Wesley.A.Pittman@gmail.com</w:t>
      </w:r>
    </w:p>
    <w:p xmlns:wp14="http://schemas.microsoft.com/office/word/2010/wordml" w:rsidP="4A544C2C" w14:paraId="7D6ED9B5" wp14:textId="77777777" wp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linkedin.com/in/</w:t>
      </w: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wes-pittman</w:t>
      </w: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/</w:t>
      </w:r>
    </w:p>
    <w:p xmlns:wp14="http://schemas.microsoft.com/office/word/2010/wordml" w:rsidP="4A544C2C" w14:paraId="672A6659" wp14:textId="77777777" wp14:noSpellErr="1">
      <w:pPr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4A544C2C" w14:paraId="79649454" wp14:textId="77777777" wp14:noSpellErr="1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sz w:val="24"/>
          <w:szCs w:val="24"/>
        </w:rPr>
        <w:t>TECHNICAL SKILLS SUMMARY</w:t>
      </w:r>
    </w:p>
    <w:p w:rsidR="4A544C2C" w:rsidP="4A544C2C" w:rsidRDefault="4A544C2C" w14:paraId="1D890F69" w14:textId="47C5BC4A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544C2C" w14:paraId="32D08DBF" wp14:textId="77777777" wp14:noSpellErr="1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Languages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: Python, SQL, JavaScript, HTML, CSS</w:t>
      </w:r>
    </w:p>
    <w:p xmlns:wp14="http://schemas.microsoft.com/office/word/2010/wordml" w:rsidP="4A544C2C" w14:paraId="5BD706EC" wp14:textId="79089DD1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Data &amp; Cloud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: Snowflake, Databricks, Google Drive API, AWS </w:t>
      </w:r>
    </w:p>
    <w:p xmlns:wp14="http://schemas.microsoft.com/office/word/2010/wordml" w:rsidP="4A544C2C" w14:paraId="3A6A2A7A" wp14:textId="77777777" wp14:noSpellErr="1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Automation &amp; Tools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: Git, APIs, Automation Pipelines, Agile</w:t>
      </w:r>
    </w:p>
    <w:p xmlns:wp14="http://schemas.microsoft.com/office/word/2010/wordml" w:rsidP="4A544C2C" w14:paraId="0A37501D" wp14:textId="77777777" wp14:noSpellErr="1">
      <w:pPr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4A544C2C" w14:paraId="168A1AEF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PROFESSIONAL EXPERIENCE</w:t>
      </w:r>
    </w:p>
    <w:p xmlns:wp14="http://schemas.microsoft.com/office/word/2010/wordml" w:rsidP="4A544C2C" w14:paraId="5F5424FB" wp14:textId="0E93EEC8">
      <w:pPr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Capital One – </w:t>
      </w:r>
      <w:r w:rsidRPr="4A544C2C" w:rsidR="4A544C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Analyst </w:t>
      </w:r>
      <w:r w:rsidRPr="4A544C2C" w:rsidR="3893391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| Process</w:t>
      </w:r>
      <w:r w:rsidRPr="4A544C2C" w:rsidR="4A544C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Manager</w:t>
      </w:r>
      <w:r>
        <w:tab/>
      </w:r>
      <w:r>
        <w:tab/>
      </w:r>
      <w:r>
        <w:tab/>
      </w:r>
      <w:r>
        <w:tab/>
      </w:r>
      <w:r w:rsidRPr="4A544C2C" w:rsidR="4BA31A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Oct 2016 - Present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A544C2C" w14:paraId="41DA979A" wp14:textId="69C8865A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Designed and implemented automation pipelines using Python, JavaScript, and SQL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to extract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, transform, and load (ETL) data between Google Drive, Snowflake, and Databricks.</w:t>
      </w:r>
    </w:p>
    <w:p xmlns:wp14="http://schemas.microsoft.com/office/word/2010/wordml" w:rsidP="4A544C2C" w14:paraId="30B73ECC" wp14:textId="27FC6250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Developed Python-based scripts to ingest, clean, and transform large datasets, reducing manual processing time by 80%.</w:t>
      </w:r>
    </w:p>
    <w:p xmlns:wp14="http://schemas.microsoft.com/office/word/2010/wordml" w:rsidP="4A544C2C" w14:paraId="6928E360" wp14:textId="4056C974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Built custom API integrations for data retrieval, modification, and automated publishing to Snowflake.</w:t>
      </w:r>
    </w:p>
    <w:p xmlns:wp14="http://schemas.microsoft.com/office/word/2010/wordml" w:rsidP="4A544C2C" w14:paraId="428EB98E" wp14:textId="1A4CBD3D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Created SQL-based data models for analysis, improving insights into financial risk and operational efficiencies.</w:t>
      </w:r>
    </w:p>
    <w:p xmlns:wp14="http://schemas.microsoft.com/office/word/2010/wordml" w:rsidP="4A544C2C" w14:paraId="53DA165C" wp14:textId="77777777" wp14:noSpellErr="1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Automated reporting workflows, streamlining business intelligence processes and improving executive decision-making.</w:t>
      </w:r>
    </w:p>
    <w:p xmlns:wp14="http://schemas.microsoft.com/office/word/2010/wordml" w:rsidP="4A544C2C" w14:paraId="1A53EF85" wp14:textId="57189F4E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Analyzed large-scale transaction data using SQL and statistical models to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identify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fraud patterns.</w:t>
      </w:r>
    </w:p>
    <w:p xmlns:wp14="http://schemas.microsoft.com/office/word/2010/wordml" w:rsidP="4A544C2C" w14:paraId="65D7453B" wp14:textId="7F653438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Built dashboard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visualizations for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tracking ATM fraud trends, improving risk mitigation strategies.</w:t>
      </w:r>
    </w:p>
    <w:p xmlns:wp14="http://schemas.microsoft.com/office/word/2010/wordml" w:rsidP="4A544C2C" w14:paraId="00F7C460" wp14:textId="486D5E9E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Developed data-driven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reports that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led to more effective loss prevention tactics.</w:t>
      </w:r>
    </w:p>
    <w:p xmlns:wp14="http://schemas.microsoft.com/office/word/2010/wordml" w:rsidP="4A544C2C" w14:paraId="41C8F396" wp14:textId="77777777" wp14:noSpellErr="1">
      <w:pPr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4A544C2C" w14:paraId="69F65D95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MILITARY EXPERIENCE</w:t>
      </w:r>
    </w:p>
    <w:p xmlns:wp14="http://schemas.microsoft.com/office/word/2010/wordml" w:rsidP="4A544C2C" w14:paraId="3BDA1CFF" wp14:textId="6F04792B">
      <w:pPr>
        <w:rPr>
          <w:rFonts w:ascii="Times New Roman" w:hAnsi="Times New Roman" w:eastAsia="Times New Roman" w:cs="Times New Roman"/>
          <w:sz w:val="22"/>
          <w:szCs w:val="22"/>
        </w:rPr>
      </w:pPr>
      <w:r w:rsidRPr="4A544C2C" w:rsidR="0B1C22C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4A544C2C" w:rsidR="255CC3D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U</w:t>
      </w:r>
      <w:r w:rsidRPr="4A544C2C" w:rsidR="4A544C2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nited States Air Force -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Tactical Aircraft Maintainer</w:t>
      </w:r>
      <w:r>
        <w:tab/>
      </w:r>
      <w:r>
        <w:tab/>
      </w:r>
      <w:r w:rsidRPr="4A544C2C" w:rsidR="452C7C18">
        <w:rPr>
          <w:rFonts w:ascii="Times New Roman" w:hAnsi="Times New Roman" w:eastAsia="Times New Roman" w:cs="Times New Roman"/>
          <w:sz w:val="22"/>
          <w:szCs w:val="22"/>
        </w:rPr>
        <w:t>Sept 2009 - Oct 2013</w:t>
      </w:r>
      <w:r>
        <w:tab/>
      </w:r>
    </w:p>
    <w:p xmlns:wp14="http://schemas.microsoft.com/office/word/2010/wordml" w:rsidP="4A544C2C" w14:paraId="314048FF" wp14:textId="239029B2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Maintained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mission-critical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aircraft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valued at $200M, ensuring operational efficiency and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safety.</w:t>
      </w:r>
    </w:p>
    <w:p xmlns:wp14="http://schemas.microsoft.com/office/word/2010/wordml" w:rsidP="4A544C2C" w14:paraId="25011D09" wp14:textId="6EEE15DF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Conducted training for over 150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personnel on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 safety and security protocols.</w:t>
      </w:r>
    </w:p>
    <w:p xmlns:wp14="http://schemas.microsoft.com/office/word/2010/wordml" w:rsidP="4A544C2C" w14:paraId="0E27B00A" wp14:textId="77777777" wp14:noSpellErr="1">
      <w:pPr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P="4A544C2C" w14:paraId="229C630D" wp14:textId="77777777" wp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544C2C" w:rsidR="4A544C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EDUCATION &amp; CERTIFICATIONS</w:t>
      </w:r>
    </w:p>
    <w:p xmlns:wp14="http://schemas.microsoft.com/office/word/2010/wordml" w:rsidP="4A544C2C" w14:paraId="2C015E4E" wp14:textId="23983F29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 xml:space="preserve">- AWS Solutions Architect Associate </w:t>
      </w: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Google Data Analytics Certification</w:t>
      </w:r>
    </w:p>
    <w:p xmlns:wp14="http://schemas.microsoft.com/office/word/2010/wordml" w:rsidP="4A544C2C" w14:paraId="03E473D3" wp14:textId="7E94F8D8">
      <w:pPr>
        <w:pStyle w:val="NoSpacing"/>
        <w:rPr>
          <w:rFonts w:ascii="Times New Roman" w:hAnsi="Times New Roman" w:eastAsia="Times New Roman" w:cs="Times New Roman"/>
          <w:sz w:val="22"/>
          <w:szCs w:val="22"/>
        </w:rPr>
      </w:pPr>
      <w:r w:rsidRPr="4A544C2C" w:rsidR="4A544C2C">
        <w:rPr>
          <w:rFonts w:ascii="Times New Roman" w:hAnsi="Times New Roman" w:eastAsia="Times New Roman" w:cs="Times New Roman"/>
          <w:sz w:val="22"/>
          <w:szCs w:val="22"/>
        </w:rPr>
        <w:t>- B.S. in Accounting, Indiana Wesleyan University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FC1C65"/>
    <w:rsid w:val="0B1C22C9"/>
    <w:rsid w:val="0C5B3D25"/>
    <w:rsid w:val="0E4E543E"/>
    <w:rsid w:val="0E4E543E"/>
    <w:rsid w:val="10B7B0C9"/>
    <w:rsid w:val="11CFC766"/>
    <w:rsid w:val="152DB5B8"/>
    <w:rsid w:val="16354A54"/>
    <w:rsid w:val="16354A54"/>
    <w:rsid w:val="17287595"/>
    <w:rsid w:val="178F8798"/>
    <w:rsid w:val="1A846777"/>
    <w:rsid w:val="1F2FE8A1"/>
    <w:rsid w:val="255CC3D5"/>
    <w:rsid w:val="2DE295DD"/>
    <w:rsid w:val="37B0A640"/>
    <w:rsid w:val="37B0A640"/>
    <w:rsid w:val="3893391E"/>
    <w:rsid w:val="452C7C18"/>
    <w:rsid w:val="4830514F"/>
    <w:rsid w:val="4A544C2C"/>
    <w:rsid w:val="4BA31A17"/>
    <w:rsid w:val="5306FCF5"/>
    <w:rsid w:val="58082B43"/>
    <w:rsid w:val="59FCA8CB"/>
    <w:rsid w:val="5CED3B6D"/>
    <w:rsid w:val="690F8B6E"/>
    <w:rsid w:val="744F4AA7"/>
    <w:rsid w:val="744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70CACEB-9397-488E-AC1D-FF3692455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Wes Pittman</lastModifiedBy>
  <revision>2</revision>
  <dcterms:created xsi:type="dcterms:W3CDTF">2013-12-23T23:15:00.0000000Z</dcterms:created>
  <dcterms:modified xsi:type="dcterms:W3CDTF">2025-02-24T00:28:49.9350156Z</dcterms:modified>
  <category/>
</coreProperties>
</file>